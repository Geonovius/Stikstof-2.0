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B0" w:rsidRDefault="00880BBD" w:rsidP="003F5EB0">
      <w:r>
        <w:t>De NDVH accepteert geen vlakken waarin hetzelfde habitattype met dezelfde kwaliteit meer dan één keer voorkomt. In versie N2K_HK_1</w:t>
      </w:r>
      <w:r>
        <w:t>09</w:t>
      </w:r>
      <w:r>
        <w:t>_T0_202</w:t>
      </w:r>
      <w:r>
        <w:t>00417</w:t>
      </w:r>
      <w:r>
        <w:t xml:space="preserve"> waren in complexen de habitattypen die voortkomen uit verschillende vegetatietypen gescheiden gebleven.</w:t>
      </w:r>
      <w:r>
        <w:t xml:space="preserve"> Die zijn </w:t>
      </w:r>
      <w:proofErr w:type="spellStart"/>
      <w:r>
        <w:t>samengoevoegd</w:t>
      </w:r>
      <w:proofErr w:type="spellEnd"/>
      <w:r>
        <w:t>. Daarbij zijn opmerkingen geschrapt in 25 vlakken. Het betreft ‘</w:t>
      </w:r>
      <w:r w:rsidRPr="00880BBD">
        <w:t>N.a.v. veegbesluit onderzoek aangepast</w:t>
      </w:r>
      <w:r>
        <w:t>’ en ‘</w:t>
      </w:r>
      <w:r w:rsidRPr="00880BBD">
        <w:t xml:space="preserve">&lt;100m2 geen </w:t>
      </w:r>
      <w:proofErr w:type="spellStart"/>
      <w:r w:rsidRPr="00880BBD">
        <w:t>func</w:t>
      </w:r>
      <w:proofErr w:type="spellEnd"/>
      <w:r w:rsidRPr="00880BBD">
        <w:t xml:space="preserve">. </w:t>
      </w:r>
      <w:proofErr w:type="spellStart"/>
      <w:r w:rsidRPr="00880BBD">
        <w:t>sam.</w:t>
      </w:r>
      <w:proofErr w:type="spellEnd"/>
      <w:r>
        <w:t>’</w:t>
      </w:r>
    </w:p>
    <w:p w:rsidR="005F458C" w:rsidRDefault="005F458C" w:rsidP="003F5EB0"/>
    <w:p w:rsidR="005F458C" w:rsidRPr="003F5EB0" w:rsidRDefault="005F458C" w:rsidP="003F5EB0">
      <w:r>
        <w:t>In deze kaart zijn grote oppervlakken habitattypen over het hoofd gezien. De T1 geeft een completer beeld.</w:t>
      </w:r>
      <w:bookmarkStart w:id="0" w:name="_GoBack"/>
      <w:bookmarkEnd w:id="0"/>
    </w:p>
    <w:sectPr w:rsidR="005F458C" w:rsidRPr="003F5EB0" w:rsidSect="000B3F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36" w:rsidRDefault="00B03336" w:rsidP="0088501B">
      <w:r>
        <w:separator/>
      </w:r>
    </w:p>
  </w:endnote>
  <w:endnote w:type="continuationSeparator" w:id="0">
    <w:p w:rsidR="00B03336" w:rsidRDefault="00B03336" w:rsidP="0088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36" w:rsidRDefault="00B03336" w:rsidP="0088501B">
      <w:r>
        <w:separator/>
      </w:r>
    </w:p>
  </w:footnote>
  <w:footnote w:type="continuationSeparator" w:id="0">
    <w:p w:rsidR="00B03336" w:rsidRDefault="00B03336" w:rsidP="0088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40CB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030B1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20C7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54C6C"/>
    <w:multiLevelType w:val="multilevel"/>
    <w:tmpl w:val="06962652"/>
    <w:numStyleLink w:val="Lijststijl"/>
  </w:abstractNum>
  <w:abstractNum w:abstractNumId="4" w15:restartNumberingAfterBreak="0">
    <w:nsid w:val="04AF55C7"/>
    <w:multiLevelType w:val="multilevel"/>
    <w:tmpl w:val="06962652"/>
    <w:numStyleLink w:val="Lijststijl"/>
  </w:abstractNum>
  <w:abstractNum w:abstractNumId="5" w15:restartNumberingAfterBreak="0">
    <w:nsid w:val="063964C2"/>
    <w:multiLevelType w:val="multilevel"/>
    <w:tmpl w:val="06962652"/>
    <w:numStyleLink w:val="Lijststijl"/>
  </w:abstractNum>
  <w:abstractNum w:abstractNumId="6" w15:restartNumberingAfterBreak="0">
    <w:nsid w:val="09117283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9483BD7"/>
    <w:multiLevelType w:val="multilevel"/>
    <w:tmpl w:val="06962652"/>
    <w:numStyleLink w:val="Lijststijl"/>
  </w:abstractNum>
  <w:abstractNum w:abstractNumId="8" w15:restartNumberingAfterBreak="0">
    <w:nsid w:val="0A9D5DE4"/>
    <w:multiLevelType w:val="multilevel"/>
    <w:tmpl w:val="06962652"/>
    <w:numStyleLink w:val="Lijststijl"/>
  </w:abstractNum>
  <w:abstractNum w:abstractNumId="9" w15:restartNumberingAfterBreak="0">
    <w:nsid w:val="12A20313"/>
    <w:multiLevelType w:val="multilevel"/>
    <w:tmpl w:val="961E82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0" w15:restartNumberingAfterBreak="0">
    <w:nsid w:val="12C83285"/>
    <w:multiLevelType w:val="multilevel"/>
    <w:tmpl w:val="6A8E5BD4"/>
    <w:styleLink w:val="Stijl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1" w15:restartNumberingAfterBreak="0">
    <w:nsid w:val="13264306"/>
    <w:multiLevelType w:val="multilevel"/>
    <w:tmpl w:val="06962652"/>
    <w:styleLink w:val="Lijststijl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cs="Courier New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</w:rPr>
    </w:lvl>
  </w:abstractNum>
  <w:abstractNum w:abstractNumId="12" w15:restartNumberingAfterBreak="0">
    <w:nsid w:val="1895513E"/>
    <w:multiLevelType w:val="multilevel"/>
    <w:tmpl w:val="06962652"/>
    <w:numStyleLink w:val="Lijststijl"/>
  </w:abstractNum>
  <w:abstractNum w:abstractNumId="13" w15:restartNumberingAfterBreak="0">
    <w:nsid w:val="18F65698"/>
    <w:multiLevelType w:val="multilevel"/>
    <w:tmpl w:val="06962652"/>
    <w:numStyleLink w:val="Lijststijl"/>
  </w:abstractNum>
  <w:abstractNum w:abstractNumId="14" w15:restartNumberingAfterBreak="0">
    <w:nsid w:val="269C7B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F82458"/>
    <w:multiLevelType w:val="multilevel"/>
    <w:tmpl w:val="6A8E5BD4"/>
    <w:numStyleLink w:val="Stijl2"/>
  </w:abstractNum>
  <w:abstractNum w:abstractNumId="16" w15:restartNumberingAfterBreak="0">
    <w:nsid w:val="28143AF0"/>
    <w:multiLevelType w:val="multilevel"/>
    <w:tmpl w:val="B7421276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17" w15:restartNumberingAfterBreak="0">
    <w:nsid w:val="311653D5"/>
    <w:multiLevelType w:val="multilevel"/>
    <w:tmpl w:val="49D600A8"/>
    <w:lvl w:ilvl="0">
      <w:start w:val="1"/>
      <w:numFmt w:val="bullet"/>
      <w:pStyle w:val="Lijstalinea1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auto"/>
      </w:rPr>
    </w:lvl>
  </w:abstractNum>
  <w:abstractNum w:abstractNumId="18" w15:restartNumberingAfterBreak="0">
    <w:nsid w:val="31CB79D8"/>
    <w:multiLevelType w:val="multilevel"/>
    <w:tmpl w:val="06962652"/>
    <w:numStyleLink w:val="Lijststijl"/>
  </w:abstractNum>
  <w:abstractNum w:abstractNumId="19" w15:restartNumberingAfterBreak="0">
    <w:nsid w:val="31E853D2"/>
    <w:multiLevelType w:val="multilevel"/>
    <w:tmpl w:val="06962652"/>
    <w:numStyleLink w:val="Lijststijl"/>
  </w:abstractNum>
  <w:abstractNum w:abstractNumId="20" w15:restartNumberingAfterBreak="0">
    <w:nsid w:val="35C4705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A6389A"/>
    <w:multiLevelType w:val="multilevel"/>
    <w:tmpl w:val="6A8E5BD4"/>
    <w:numStyleLink w:val="Stijl2"/>
  </w:abstractNum>
  <w:abstractNum w:abstractNumId="22" w15:restartNumberingAfterBreak="0">
    <w:nsid w:val="3DBF1176"/>
    <w:multiLevelType w:val="hybridMultilevel"/>
    <w:tmpl w:val="5FB61E9E"/>
    <w:lvl w:ilvl="0" w:tplc="0E7C06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13AFF"/>
    <w:multiLevelType w:val="hybridMultilevel"/>
    <w:tmpl w:val="06C2C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B631B"/>
    <w:multiLevelType w:val="multilevel"/>
    <w:tmpl w:val="06962652"/>
    <w:numStyleLink w:val="Lijststijl"/>
  </w:abstractNum>
  <w:abstractNum w:abstractNumId="25" w15:restartNumberingAfterBreak="0">
    <w:nsid w:val="4BDA3C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66638B"/>
    <w:multiLevelType w:val="multilevel"/>
    <w:tmpl w:val="A4700AB0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27" w15:restartNumberingAfterBreak="0">
    <w:nsid w:val="5CAF5D0D"/>
    <w:multiLevelType w:val="multilevel"/>
    <w:tmpl w:val="06962652"/>
    <w:numStyleLink w:val="Lijststijl"/>
  </w:abstractNum>
  <w:abstractNum w:abstractNumId="28" w15:restartNumberingAfterBreak="0">
    <w:nsid w:val="5F591281"/>
    <w:multiLevelType w:val="hybridMultilevel"/>
    <w:tmpl w:val="D626EB78"/>
    <w:lvl w:ilvl="0" w:tplc="E29035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50C84"/>
    <w:multiLevelType w:val="multilevel"/>
    <w:tmpl w:val="06962652"/>
    <w:numStyleLink w:val="Lijststijl"/>
  </w:abstractNum>
  <w:num w:numId="1">
    <w:abstractNumId w:val="9"/>
  </w:num>
  <w:num w:numId="2">
    <w:abstractNumId w:val="11"/>
  </w:num>
  <w:num w:numId="3">
    <w:abstractNumId w:val="27"/>
  </w:num>
  <w:num w:numId="4">
    <w:abstractNumId w:val="10"/>
  </w:num>
  <w:num w:numId="5">
    <w:abstractNumId w:val="15"/>
  </w:num>
  <w:num w:numId="6">
    <w:abstractNumId w:val="18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5"/>
  </w:num>
  <w:num w:numId="13">
    <w:abstractNumId w:val="28"/>
  </w:num>
  <w:num w:numId="14">
    <w:abstractNumId w:val="3"/>
  </w:num>
  <w:num w:numId="15">
    <w:abstractNumId w:val="16"/>
  </w:num>
  <w:num w:numId="16">
    <w:abstractNumId w:val="22"/>
  </w:num>
  <w:num w:numId="17">
    <w:abstractNumId w:val="8"/>
  </w:num>
  <w:num w:numId="18">
    <w:abstractNumId w:val="19"/>
  </w:num>
  <w:num w:numId="19">
    <w:abstractNumId w:val="29"/>
  </w:num>
  <w:num w:numId="20">
    <w:abstractNumId w:val="12"/>
  </w:num>
  <w:num w:numId="21">
    <w:abstractNumId w:val="21"/>
  </w:num>
  <w:num w:numId="22">
    <w:abstractNumId w:val="24"/>
  </w:num>
  <w:num w:numId="23">
    <w:abstractNumId w:val="17"/>
  </w:num>
  <w:num w:numId="24">
    <w:abstractNumId w:val="26"/>
  </w:num>
  <w:num w:numId="25">
    <w:abstractNumId w:val="25"/>
  </w:num>
  <w:num w:numId="26">
    <w:abstractNumId w:val="6"/>
  </w:num>
  <w:num w:numId="27">
    <w:abstractNumId w:val="14"/>
  </w:num>
  <w:num w:numId="28">
    <w:abstractNumId w:val="20"/>
  </w:num>
  <w:num w:numId="29">
    <w:abstractNumId w:val="4"/>
  </w:num>
  <w:num w:numId="30">
    <w:abstractNumId w:val="1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36"/>
    <w:rsid w:val="00043163"/>
    <w:rsid w:val="00056D70"/>
    <w:rsid w:val="000B3F94"/>
    <w:rsid w:val="000E1F3B"/>
    <w:rsid w:val="0014006B"/>
    <w:rsid w:val="00173156"/>
    <w:rsid w:val="001D6F03"/>
    <w:rsid w:val="002A6578"/>
    <w:rsid w:val="002B1092"/>
    <w:rsid w:val="002E0FD2"/>
    <w:rsid w:val="0038549E"/>
    <w:rsid w:val="003C4BF2"/>
    <w:rsid w:val="003D51FB"/>
    <w:rsid w:val="003F5EB0"/>
    <w:rsid w:val="003F6EDB"/>
    <w:rsid w:val="0040142D"/>
    <w:rsid w:val="0040571B"/>
    <w:rsid w:val="00450447"/>
    <w:rsid w:val="004B0EA1"/>
    <w:rsid w:val="004D766D"/>
    <w:rsid w:val="005A4FBE"/>
    <w:rsid w:val="005D2CF1"/>
    <w:rsid w:val="005E046F"/>
    <w:rsid w:val="005F458C"/>
    <w:rsid w:val="006006F5"/>
    <w:rsid w:val="00650A9B"/>
    <w:rsid w:val="006D2E66"/>
    <w:rsid w:val="006F42D7"/>
    <w:rsid w:val="007435A7"/>
    <w:rsid w:val="007F4AEA"/>
    <w:rsid w:val="00880BBD"/>
    <w:rsid w:val="0088386A"/>
    <w:rsid w:val="0088501B"/>
    <w:rsid w:val="008D2753"/>
    <w:rsid w:val="008E3581"/>
    <w:rsid w:val="00905289"/>
    <w:rsid w:val="009C5CF5"/>
    <w:rsid w:val="00A32591"/>
    <w:rsid w:val="00A77ABF"/>
    <w:rsid w:val="00A863E9"/>
    <w:rsid w:val="00B022C4"/>
    <w:rsid w:val="00B03336"/>
    <w:rsid w:val="00B559E9"/>
    <w:rsid w:val="00B72222"/>
    <w:rsid w:val="00B80650"/>
    <w:rsid w:val="00C36FAA"/>
    <w:rsid w:val="00C71133"/>
    <w:rsid w:val="00CA55CC"/>
    <w:rsid w:val="00CB3317"/>
    <w:rsid w:val="00DA3555"/>
    <w:rsid w:val="00E456EE"/>
    <w:rsid w:val="00ED7AB9"/>
    <w:rsid w:val="00EE5BBE"/>
    <w:rsid w:val="00F65492"/>
    <w:rsid w:val="00FB0705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BD6B8"/>
  <w15:chartTrackingRefBased/>
  <w15:docId w15:val="{A6A53846-8806-45E0-A709-880F8A83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C4BF2"/>
  </w:style>
  <w:style w:type="paragraph" w:styleId="Kop1">
    <w:name w:val="heading 1"/>
    <w:basedOn w:val="Standaard"/>
    <w:next w:val="Standaard"/>
    <w:link w:val="Kop1Char"/>
    <w:uiPriority w:val="8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Kop5">
    <w:name w:val="heading 5"/>
    <w:basedOn w:val="Standaard"/>
    <w:next w:val="Standaard"/>
    <w:link w:val="Kop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Geenafstand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Kop2Char">
    <w:name w:val="Kop 2 Char"/>
    <w:basedOn w:val="Standaardalinea-lettertype"/>
    <w:link w:val="Kop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el">
    <w:name w:val="Title"/>
    <w:basedOn w:val="Standaard"/>
    <w:next w:val="Standaard"/>
    <w:link w:val="Titel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KoptekstChar">
    <w:name w:val="Koptekst Char"/>
    <w:basedOn w:val="Standaardalinea-lettertype"/>
    <w:link w:val="Koptekst"/>
    <w:uiPriority w:val="99"/>
    <w:rsid w:val="002E0FD2"/>
    <w:rPr>
      <w:rFonts w:ascii="Verdana" w:hAnsi="Verdana"/>
      <w:sz w:val="13"/>
    </w:rPr>
  </w:style>
  <w:style w:type="paragraph" w:styleId="Voettekst">
    <w:name w:val="footer"/>
    <w:basedOn w:val="Standaard"/>
    <w:link w:val="Voet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VoettekstChar">
    <w:name w:val="Voettekst Char"/>
    <w:basedOn w:val="Standaardalinea-lettertype"/>
    <w:link w:val="Voettekst"/>
    <w:uiPriority w:val="99"/>
    <w:rsid w:val="002E0FD2"/>
    <w:rPr>
      <w:rFonts w:ascii="Verdana" w:hAnsi="Verdana"/>
      <w:sz w:val="13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jstalinea">
    <w:name w:val="List Paragraph"/>
    <w:basedOn w:val="Lijstalinea1"/>
    <w:link w:val="LijstalineaChar"/>
    <w:uiPriority w:val="34"/>
    <w:qFormat/>
    <w:rsid w:val="003D51FB"/>
  </w:style>
  <w:style w:type="paragraph" w:customStyle="1" w:styleId="Lijstmetopsommingstekens">
    <w:name w:val="Lijst met opsommingstekens"/>
    <w:basedOn w:val="Lijstalinea"/>
    <w:link w:val="LijstmetopsommingstekensChar"/>
    <w:uiPriority w:val="10"/>
    <w:rsid w:val="00B559E9"/>
    <w:pPr>
      <w:numPr>
        <w:numId w:val="6"/>
      </w:numPr>
    </w:pPr>
  </w:style>
  <w:style w:type="table" w:styleId="Tabelraster">
    <w:name w:val="Table Grid"/>
    <w:basedOn w:val="Standaardtabe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jstalineaChar">
    <w:name w:val="Lijstalinea Char"/>
    <w:basedOn w:val="Standaardalinea-lettertype"/>
    <w:link w:val="Lijstalinea"/>
    <w:uiPriority w:val="34"/>
    <w:rsid w:val="003D51FB"/>
  </w:style>
  <w:style w:type="character" w:customStyle="1" w:styleId="LijstmetopsommingstekensChar">
    <w:name w:val="Lijst met opsommingstekens Char"/>
    <w:basedOn w:val="LijstalineaChar"/>
    <w:link w:val="Lijstmetopsommingstekens"/>
    <w:uiPriority w:val="10"/>
    <w:rsid w:val="002E0FD2"/>
  </w:style>
  <w:style w:type="table" w:styleId="Lichtearcering">
    <w:name w:val="Light Shading"/>
    <w:basedOn w:val="Standaardtabel"/>
    <w:uiPriority w:val="60"/>
    <w:rsid w:val="009052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Zwaar">
    <w:name w:val="Strong"/>
    <w:basedOn w:val="Standaardalinea-lettertype"/>
    <w:uiPriority w:val="22"/>
    <w:rsid w:val="00ED7AB9"/>
    <w:rPr>
      <w:b/>
      <w:bCs/>
    </w:rPr>
  </w:style>
  <w:style w:type="character" w:styleId="Intensievebenadrukking">
    <w:name w:val="Intense Emphasis"/>
    <w:basedOn w:val="Standaardalinea-lettertype"/>
    <w:uiPriority w:val="21"/>
    <w:rsid w:val="00ED7AB9"/>
    <w:rPr>
      <w:b/>
      <w:bCs/>
      <w:i/>
      <w:iCs/>
      <w:color w:val="F9E11E" w:themeColor="accent1"/>
    </w:rPr>
  </w:style>
  <w:style w:type="character" w:styleId="Nadruk">
    <w:name w:val="Emphasis"/>
    <w:basedOn w:val="Standaardalinea-lettertype"/>
    <w:uiPriority w:val="20"/>
    <w:rsid w:val="00ED7AB9"/>
    <w:rPr>
      <w:i/>
      <w:iCs/>
    </w:rPr>
  </w:style>
  <w:style w:type="character" w:styleId="Subtielebenadrukking">
    <w:name w:val="Subtle Emphasis"/>
    <w:basedOn w:val="Standaardalinea-lettertype"/>
    <w:uiPriority w:val="19"/>
    <w:rsid w:val="00ED7AB9"/>
    <w:rPr>
      <w:i/>
      <w:iCs/>
      <w:color w:val="808080" w:themeColor="text1" w:themeTint="7F"/>
    </w:rPr>
  </w:style>
  <w:style w:type="paragraph" w:styleId="Ondertitel">
    <w:name w:val="Subtitle"/>
    <w:basedOn w:val="Standaard"/>
    <w:next w:val="Standaard"/>
    <w:link w:val="OndertitelChar"/>
    <w:uiPriority w:val="11"/>
    <w:rsid w:val="00ED7AB9"/>
    <w:pPr>
      <w:numPr>
        <w:ilvl w:val="1"/>
      </w:numPr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rsid w:val="00ED7AB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D7AB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7AB9"/>
    <w:rPr>
      <w:b/>
      <w:bCs/>
      <w:i/>
      <w:iCs/>
      <w:color w:val="F9E11E" w:themeColor="accent1"/>
    </w:rPr>
  </w:style>
  <w:style w:type="character" w:styleId="Intensieveverwijzing">
    <w:name w:val="Intense Reference"/>
    <w:basedOn w:val="Standaardalinea-lettertype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Standaard"/>
    <w:semiHidden/>
    <w:rsid w:val="00CA55CC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ijkswaterstaat2">
  <a:themeElements>
    <a:clrScheme name="Rijkswaterstaat">
      <a:dk1>
        <a:sysClr val="windowText" lastClr="000000"/>
      </a:dk1>
      <a:lt1>
        <a:sysClr val="window" lastClr="FFFFFF"/>
      </a:lt1>
      <a:dk2>
        <a:srgbClr val="007BC7"/>
      </a:dk2>
      <a:lt2>
        <a:srgbClr val="F9E11E"/>
      </a:lt2>
      <a:accent1>
        <a:srgbClr val="F9E11E"/>
      </a:accent1>
      <a:accent2>
        <a:srgbClr val="007BC7"/>
      </a:accent2>
      <a:accent3>
        <a:srgbClr val="D52B1E"/>
      </a:accent3>
      <a:accent4>
        <a:srgbClr val="8FCAE7"/>
      </a:accent4>
      <a:accent5>
        <a:srgbClr val="39870C"/>
      </a:accent5>
      <a:accent6>
        <a:srgbClr val="FFB612"/>
      </a:accent6>
      <a:hlink>
        <a:srgbClr val="007BC7"/>
      </a:hlink>
      <a:folHlink>
        <a:srgbClr val="A90061"/>
      </a:folHlink>
    </a:clrScheme>
    <a:fontScheme name="Rijkswaterstaa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ijkshuisstijl Geel">
      <a:srgbClr val="F9E11E"/>
    </a:custClr>
    <a:custClr name="Rijkshuisstijl Donkergeel">
      <a:srgbClr val="FFB612"/>
    </a:custClr>
    <a:custClr name="Rijkshuisstijl Oranje">
      <a:srgbClr val="E17000"/>
    </a:custClr>
    <a:custClr name="Rijkshuisstijl Rood">
      <a:srgbClr val="D52B1E"/>
    </a:custClr>
    <a:custClr name="Rijkshuisstijl Robijnrood">
      <a:srgbClr val="CA005D"/>
    </a:custClr>
    <a:custClr name="Rijkshuisstijl Roze">
      <a:srgbClr val="F092CD"/>
    </a:custClr>
    <a:custClr name="Rijkshuisstijl Violet">
      <a:srgbClr val="A90061"/>
    </a:custClr>
    <a:custClr name="Rijkshuisstijl Paars">
      <a:srgbClr val="42145F"/>
    </a:custClr>
    <a:custClr name="Rijkshuisstijl Lichtblauw">
      <a:srgbClr val="8FCAE7"/>
    </a:custClr>
    <a:custClr name="Rijkshuisstijl Hemelblauw">
      <a:srgbClr val="007BC7"/>
    </a:custClr>
    <a:custClr name="Rijkshuisstijl Mintgroen">
      <a:srgbClr val="76D2B6"/>
    </a:custClr>
    <a:custClr name="Rijkshuisstijl Groen">
      <a:srgbClr val="39870C"/>
    </a:custClr>
    <a:custClr name="Rijkshuisstijl Mosgroen">
      <a:srgbClr val="777C00"/>
    </a:custClr>
    <a:custClr name="Rijkshuisstijl Donkergroen">
      <a:srgbClr val="275937"/>
    </a:custClr>
    <a:custClr name="Rijkshuisstijl Donkerbruin">
      <a:srgbClr val="673327"/>
    </a:custClr>
    <a:custClr name="Rijkshuisstijl Bruin">
      <a:srgbClr val="94710A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434</Characters>
  <Application>Microsoft Office Word</Application>
  <DocSecurity>0</DocSecurity>
  <Lines>3</Lines>
  <Paragraphs>1</Paragraphs>
  <ScaleCrop>false</ScaleCrop>
  <Company>Rijkswaterstaat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Zielman, Johan (CIV)</dc:creator>
  <cp:keywords/>
  <dc:description/>
  <cp:lastModifiedBy>Zielman, Johan (CIV)</cp:lastModifiedBy>
  <cp:revision>3</cp:revision>
  <dcterms:created xsi:type="dcterms:W3CDTF">2023-09-15T09:59:00Z</dcterms:created>
  <dcterms:modified xsi:type="dcterms:W3CDTF">2023-09-15T10:16:00Z</dcterms:modified>
</cp:coreProperties>
</file>